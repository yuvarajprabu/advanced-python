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Inverted Pyramid Pattern</w:t>
      </w:r>
    </w:p>
    <w:p>
      <w:pPr>
        <w:pStyle w:val="Heading2"/>
      </w:pPr>
      <w:r>
        <w:t>Code: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range(n, 0, -1):</w:t>
        <w:br/>
        <w:t xml:space="preserve">    print(" " * (n - i) + "*" * (2 * i - 1))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2"/>
        </w:rPr>
        <w:t>Output (n=5):</w:t>
        <w:br/>
        <w:t>*********</w:t>
        <w:br/>
        <w:t xml:space="preserve"> *******</w:t>
        <w:br/>
        <w:t xml:space="preserve">  *****</w:t>
        <w:br/>
        <w:t xml:space="preserve">   ***</w:t>
        <w:br/>
        <w:t xml:space="preserve">    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