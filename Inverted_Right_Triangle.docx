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Inverted Right Triangle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range(n, 0, -1):</w:t>
        <w:br/>
        <w:t xml:space="preserve">    print("*" * i)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>*****</w:t>
        <w:br/>
        <w:t>****</w:t>
        <w:br/>
        <w:t>***</w:t>
        <w:br/>
        <w:t>**</w:t>
        <w:br/>
        <w:t>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