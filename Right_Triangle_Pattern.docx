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Right Triangle Star Pattern</w:t>
      </w:r>
    </w:p>
    <w:p>
      <w:pPr>
        <w:pStyle w:val="Heading2"/>
      </w:pPr>
      <w:r>
        <w:t>Code:</w:t>
      </w:r>
    </w:p>
    <w:p>
      <w:r>
        <w:rPr>
          <w:rFonts w:ascii="Courier New" w:hAnsi="Courier New"/>
          <w:sz w:val="22"/>
        </w:rPr>
        <w:t>n = int(input("Enter number of rows: "))</w:t>
        <w:br/>
        <w:t>for i in range(1, n + 1):</w:t>
        <w:br/>
        <w:t xml:space="preserve">    print("*" * i)</w:t>
      </w:r>
    </w:p>
    <w:p>
      <w:pPr>
        <w:pStyle w:val="Heading2"/>
      </w:pPr>
      <w:r>
        <w:t>Output:</w:t>
      </w:r>
    </w:p>
    <w:p>
      <w:r>
        <w:rPr>
          <w:rFonts w:ascii="Courier New" w:hAnsi="Courier New"/>
          <w:sz w:val="22"/>
        </w:rPr>
        <w:t>Output (n=5):</w:t>
        <w:br/>
        <w:t>*</w:t>
        <w:br/>
        <w:t>**</w:t>
        <w:br/>
        <w:t>***</w:t>
        <w:br/>
        <w:t>****</w:t>
        <w:br/>
        <w:t>*****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